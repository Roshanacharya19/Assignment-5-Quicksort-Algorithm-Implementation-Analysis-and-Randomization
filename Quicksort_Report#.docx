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10754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</w:p>
    <w:p w14:paraId="0FAA2CA4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</w:p>
    <w:p w14:paraId="4489B2C2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</w:p>
    <w:p w14:paraId="762AD264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</w:p>
    <w:p w14:paraId="2E45A230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</w:p>
    <w:p w14:paraId="0672C487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</w:p>
    <w:p w14:paraId="5A417F83" w14:textId="406BE667" w:rsidR="00593B1B" w:rsidRPr="001E2020" w:rsidRDefault="00593B1B" w:rsidP="00593B1B">
      <w:pPr>
        <w:pStyle w:val="NormalWeb"/>
        <w:spacing w:line="480" w:lineRule="auto"/>
        <w:jc w:val="center"/>
        <w:rPr>
          <w:b/>
          <w:bCs/>
        </w:rPr>
      </w:pPr>
      <w:r w:rsidRPr="001E2020">
        <w:rPr>
          <w:b/>
          <w:bCs/>
        </w:rPr>
        <w:t>Project report: Quicksort algorithms: design and implementation</w:t>
      </w:r>
    </w:p>
    <w:p w14:paraId="7439D6B9" w14:textId="632DB37E" w:rsidR="00593B1B" w:rsidRPr="001E2020" w:rsidRDefault="00593B1B" w:rsidP="00593B1B">
      <w:pPr>
        <w:pStyle w:val="NormalWeb"/>
        <w:spacing w:line="480" w:lineRule="auto"/>
        <w:jc w:val="center"/>
      </w:pPr>
      <w:r w:rsidRPr="001E2020">
        <w:t>Roshan Acharya</w:t>
      </w:r>
    </w:p>
    <w:p w14:paraId="579D8E5E" w14:textId="7565DEDA" w:rsidR="00593B1B" w:rsidRPr="001E2020" w:rsidRDefault="00593B1B" w:rsidP="00593B1B">
      <w:pPr>
        <w:pStyle w:val="NormalWeb"/>
        <w:spacing w:line="480" w:lineRule="auto"/>
        <w:jc w:val="center"/>
      </w:pPr>
      <w:r w:rsidRPr="001E2020">
        <w:t>University of the Cumberlands</w:t>
      </w:r>
    </w:p>
    <w:p w14:paraId="425331B4" w14:textId="47B7A28A" w:rsidR="00593B1B" w:rsidRPr="001E2020" w:rsidRDefault="00593B1B" w:rsidP="00593B1B">
      <w:pPr>
        <w:pStyle w:val="NormalWeb"/>
        <w:spacing w:line="480" w:lineRule="auto"/>
        <w:jc w:val="center"/>
      </w:pPr>
      <w:r w:rsidRPr="001E2020">
        <w:t>MSCS-532-B01</w:t>
      </w:r>
    </w:p>
    <w:p w14:paraId="300D00D0" w14:textId="74BA139F" w:rsidR="00593B1B" w:rsidRPr="001E2020" w:rsidRDefault="00593B1B" w:rsidP="00593B1B">
      <w:pPr>
        <w:pStyle w:val="NormalWeb"/>
        <w:spacing w:line="480" w:lineRule="auto"/>
        <w:jc w:val="center"/>
      </w:pPr>
      <w:r w:rsidRPr="001E2020">
        <w:t>Professor Cooper</w:t>
      </w:r>
    </w:p>
    <w:p w14:paraId="1DDFB747" w14:textId="304C9FF4" w:rsidR="00593B1B" w:rsidRPr="001E2020" w:rsidRDefault="00593B1B" w:rsidP="00593B1B">
      <w:pPr>
        <w:pStyle w:val="NormalWeb"/>
        <w:spacing w:line="480" w:lineRule="auto"/>
        <w:jc w:val="center"/>
      </w:pPr>
      <w:r w:rsidRPr="001E2020">
        <w:t>July 28, 2025</w:t>
      </w:r>
    </w:p>
    <w:p w14:paraId="70045D3C" w14:textId="77777777" w:rsidR="00593B1B" w:rsidRPr="001E2020" w:rsidRDefault="00593B1B" w:rsidP="00593B1B">
      <w:pPr>
        <w:pStyle w:val="NormalWeb"/>
        <w:spacing w:line="480" w:lineRule="auto"/>
        <w:jc w:val="center"/>
      </w:pPr>
    </w:p>
    <w:p w14:paraId="74E0D671" w14:textId="77777777" w:rsidR="00593B1B" w:rsidRPr="001E2020" w:rsidRDefault="00593B1B" w:rsidP="00593B1B">
      <w:pPr>
        <w:pStyle w:val="NormalWeb"/>
        <w:spacing w:line="480" w:lineRule="auto"/>
        <w:jc w:val="center"/>
      </w:pPr>
    </w:p>
    <w:p w14:paraId="50C8C173" w14:textId="77777777" w:rsidR="00593B1B" w:rsidRPr="001E2020" w:rsidRDefault="00593B1B" w:rsidP="00593B1B">
      <w:pPr>
        <w:pStyle w:val="NormalWeb"/>
        <w:spacing w:line="480" w:lineRule="auto"/>
        <w:jc w:val="center"/>
      </w:pPr>
    </w:p>
    <w:p w14:paraId="0F5DE84C" w14:textId="77777777" w:rsidR="00593B1B" w:rsidRPr="001E2020" w:rsidRDefault="00593B1B" w:rsidP="00593B1B">
      <w:pPr>
        <w:pStyle w:val="NormalWeb"/>
        <w:spacing w:line="480" w:lineRule="auto"/>
        <w:jc w:val="center"/>
      </w:pPr>
    </w:p>
    <w:p w14:paraId="3EB23FE8" w14:textId="140EBFA8" w:rsidR="00593B1B" w:rsidRPr="001E2020" w:rsidRDefault="00593B1B" w:rsidP="00593B1B">
      <w:pPr>
        <w:pStyle w:val="NormalWeb"/>
        <w:spacing w:line="480" w:lineRule="auto"/>
        <w:jc w:val="center"/>
        <w:rPr>
          <w:b/>
          <w:bCs/>
        </w:rPr>
      </w:pPr>
      <w:r w:rsidRPr="001E2020">
        <w:rPr>
          <w:b/>
          <w:bCs/>
        </w:rPr>
        <w:lastRenderedPageBreak/>
        <w:t>Quicksort algorithms: design and implementation</w:t>
      </w:r>
    </w:p>
    <w:p w14:paraId="411F5659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  <w:r w:rsidRPr="001E2020">
        <w:rPr>
          <w:b/>
          <w:bCs/>
        </w:rPr>
        <w:t>1.1 Algorithm Selection</w:t>
      </w:r>
    </w:p>
    <w:p w14:paraId="6A407789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  <w:r w:rsidRPr="001E2020">
        <w:rPr>
          <w:b/>
          <w:bCs/>
        </w:rPr>
        <w:t>I implemented Quicksort in its two forms:</w:t>
      </w:r>
    </w:p>
    <w:p w14:paraId="4636AF7E" w14:textId="77777777" w:rsidR="00593B1B" w:rsidRPr="001E2020" w:rsidRDefault="00593B1B" w:rsidP="00593B1B">
      <w:pPr>
        <w:pStyle w:val="NormalWeb"/>
        <w:numPr>
          <w:ilvl w:val="0"/>
          <w:numId w:val="10"/>
        </w:numPr>
        <w:spacing w:line="480" w:lineRule="auto"/>
      </w:pPr>
      <w:r w:rsidRPr="001E2020">
        <w:t>Specific cases of Quicksort: - Deterministic Quicksort: Picks the last element as pivot every time.</w:t>
      </w:r>
    </w:p>
    <w:p w14:paraId="3AF73DC1" w14:textId="6AFC2E27" w:rsidR="00593B1B" w:rsidRPr="001E2020" w:rsidRDefault="00593B1B" w:rsidP="00593B1B">
      <w:pPr>
        <w:pStyle w:val="NormalWeb"/>
        <w:numPr>
          <w:ilvl w:val="0"/>
          <w:numId w:val="10"/>
        </w:numPr>
        <w:spacing w:line="480" w:lineRule="auto"/>
      </w:pPr>
      <w:r w:rsidRPr="001E2020">
        <w:t>Randomized Quicksort</w:t>
      </w:r>
      <w:r w:rsidRPr="001E2020">
        <w:t>: Selects a pivot randomly from the array and then swaps it with the last element, before moving on to do partitioning.</w:t>
      </w:r>
    </w:p>
    <w:p w14:paraId="3A08EBCE" w14:textId="77777777" w:rsidR="00593B1B" w:rsidRPr="001E2020" w:rsidRDefault="00593B1B" w:rsidP="00593B1B">
      <w:pPr>
        <w:pStyle w:val="NormalWeb"/>
        <w:spacing w:line="480" w:lineRule="auto"/>
      </w:pPr>
      <w:r w:rsidRPr="001E2020">
        <w:t xml:space="preserve">These were chosen to assess runtime differences in practice, particularly in best-, </w:t>
      </w:r>
      <w:proofErr w:type="gramStart"/>
      <w:r w:rsidRPr="001E2020">
        <w:t>average-,</w:t>
      </w:r>
      <w:proofErr w:type="gramEnd"/>
      <w:r w:rsidRPr="001E2020">
        <w:t xml:space="preserve"> and worst-case scenarios.</w:t>
      </w:r>
    </w:p>
    <w:p w14:paraId="034B1DC0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  <w:r w:rsidRPr="001E2020">
        <w:rPr>
          <w:b/>
          <w:bCs/>
        </w:rPr>
        <w:t>Implementation Details</w:t>
      </w:r>
    </w:p>
    <w:p w14:paraId="73C0EF0B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  <w:r w:rsidRPr="001E2020">
        <w:rPr>
          <w:b/>
          <w:bCs/>
        </w:rPr>
        <w:t>2.1 Tools Used</w:t>
      </w:r>
    </w:p>
    <w:p w14:paraId="4B9F5DDA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  <w:r w:rsidRPr="001E2020">
        <w:rPr>
          <w:b/>
          <w:bCs/>
        </w:rPr>
        <w:t>Programming Language: Python 3</w:t>
      </w:r>
    </w:p>
    <w:p w14:paraId="3BE0517B" w14:textId="77777777" w:rsidR="00593B1B" w:rsidRPr="001E2020" w:rsidRDefault="00593B1B" w:rsidP="00593B1B">
      <w:pPr>
        <w:pStyle w:val="NormalWeb"/>
        <w:spacing w:line="480" w:lineRule="auto"/>
      </w:pPr>
      <w:r w:rsidRPr="001E2020">
        <w:t xml:space="preserve">import random # for pivot selection from random point import time # for measuring execution time import matplotlib # for drawing </w:t>
      </w:r>
      <w:proofErr w:type="spellStart"/>
      <w:proofErr w:type="gramStart"/>
      <w:r w:rsidRPr="001E2020">
        <w:t>funtions,execute</w:t>
      </w:r>
      <w:proofErr w:type="spellEnd"/>
      <w:proofErr w:type="gramEnd"/>
      <w:r w:rsidRPr="001E2020">
        <w:t xml:space="preserve"> matplotlib inline Plotting: </w:t>
      </w:r>
      <w:proofErr w:type="spellStart"/>
      <w:r w:rsidRPr="001E2020">
        <w:t>pyplot</w:t>
      </w:r>
      <w:proofErr w:type="spellEnd"/>
      <w:r w:rsidRPr="001E2020">
        <w:t xml:space="preserve">; Array manipulation: </w:t>
      </w:r>
      <w:proofErr w:type="spellStart"/>
      <w:r w:rsidRPr="001E2020">
        <w:t>numpy</w:t>
      </w:r>
      <w:proofErr w:type="spellEnd"/>
      <w:r w:rsidRPr="001E2020">
        <w:t>; Recursion limit: sys</w:t>
      </w:r>
    </w:p>
    <w:p w14:paraId="27A2BAFF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  <w:r w:rsidRPr="001E2020">
        <w:rPr>
          <w:b/>
          <w:bCs/>
        </w:rPr>
        <w:t>Empirical Analysis</w:t>
      </w:r>
    </w:p>
    <w:p w14:paraId="28EC7DEA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  <w:r w:rsidRPr="001E2020">
        <w:rPr>
          <w:b/>
          <w:bCs/>
        </w:rPr>
        <w:t>3.1 Setup</w:t>
      </w:r>
    </w:p>
    <w:p w14:paraId="13A7331B" w14:textId="77777777" w:rsidR="00593B1B" w:rsidRPr="001E2020" w:rsidRDefault="00593B1B" w:rsidP="00593B1B">
      <w:pPr>
        <w:pStyle w:val="NormalWeb"/>
        <w:spacing w:line="480" w:lineRule="auto"/>
      </w:pPr>
      <w:r w:rsidRPr="001E2020">
        <w:t>For empirical testing of the sorting time:</w:t>
      </w:r>
    </w:p>
    <w:p w14:paraId="10605606" w14:textId="77777777" w:rsidR="00593B1B" w:rsidRPr="001E2020" w:rsidRDefault="00593B1B" w:rsidP="00593B1B">
      <w:pPr>
        <w:pStyle w:val="NormalWeb"/>
        <w:spacing w:line="480" w:lineRule="auto"/>
      </w:pPr>
      <w:r w:rsidRPr="001E2020">
        <w:lastRenderedPageBreak/>
        <w:t>I generated arrays with various sizes, such as N = 100, 500, 1000, 5000, 10000, and 20000.</w:t>
      </w:r>
    </w:p>
    <w:p w14:paraId="5AD0D508" w14:textId="77777777" w:rsidR="00593B1B" w:rsidRPr="001E2020" w:rsidRDefault="00593B1B" w:rsidP="00593B1B">
      <w:pPr>
        <w:pStyle w:val="NormalWeb"/>
        <w:spacing w:line="480" w:lineRule="auto"/>
      </w:pPr>
      <w:r w:rsidRPr="001E2020">
        <w:t>I took 3 trials for each algorithm for all three data types (random, sorted, reverse-sorted) and all sizes.</w:t>
      </w:r>
    </w:p>
    <w:p w14:paraId="18897E3B" w14:textId="77777777" w:rsidR="00593B1B" w:rsidRPr="001E2020" w:rsidRDefault="00593B1B" w:rsidP="00593B1B">
      <w:pPr>
        <w:pStyle w:val="NormalWeb"/>
        <w:spacing w:line="480" w:lineRule="auto"/>
      </w:pPr>
      <w:r w:rsidRPr="001E2020">
        <w:t xml:space="preserve">Timing was done using time. </w:t>
      </w:r>
      <w:proofErr w:type="spellStart"/>
      <w:r w:rsidRPr="001E2020">
        <w:t>perf_</w:t>
      </w:r>
      <w:proofErr w:type="gramStart"/>
      <w:r w:rsidRPr="001E2020">
        <w:t>counter</w:t>
      </w:r>
      <w:proofErr w:type="spellEnd"/>
      <w:r w:rsidRPr="001E2020">
        <w:t>(</w:t>
      </w:r>
      <w:proofErr w:type="gramEnd"/>
      <w:r w:rsidRPr="001E2020">
        <w:t>).</w:t>
      </w:r>
    </w:p>
    <w:p w14:paraId="6DBC6D9B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  <w:r w:rsidRPr="001E2020">
        <w:rPr>
          <w:b/>
          <w:bCs/>
        </w:rPr>
        <w:t>3.2 Example Data</w:t>
      </w:r>
    </w:p>
    <w:p w14:paraId="70C5BAC8" w14:textId="77777777" w:rsidR="00593B1B" w:rsidRPr="001E2020" w:rsidRDefault="00593B1B" w:rsidP="00593B1B">
      <w:pPr>
        <w:pStyle w:val="NormalWeb"/>
        <w:spacing w:line="480" w:lineRule="auto"/>
      </w:pPr>
      <w:r w:rsidRPr="001E2020">
        <w:t>Here are some of the real runtime values from my tests:</w:t>
      </w:r>
    </w:p>
    <w:p w14:paraId="6C9B8503" w14:textId="77777777" w:rsidR="00593B1B" w:rsidRPr="001E2020" w:rsidRDefault="00593B1B" w:rsidP="00593B1B">
      <w:pPr>
        <w:pStyle w:val="NormalWeb"/>
        <w:spacing w:line="480" w:lineRule="auto"/>
      </w:pPr>
      <w:r w:rsidRPr="001E2020">
        <w:t>Deterministic Quicksort on Random Data:</w:t>
      </w:r>
    </w:p>
    <w:p w14:paraId="254AB5C2" w14:textId="77777777" w:rsidR="00593B1B" w:rsidRPr="001E2020" w:rsidRDefault="00593B1B" w:rsidP="00593B1B">
      <w:pPr>
        <w:pStyle w:val="NormalWeb"/>
        <w:spacing w:line="480" w:lineRule="auto"/>
      </w:pPr>
      <w:r w:rsidRPr="001E2020">
        <w:t>N = 100 → 0.000159 seconds</w:t>
      </w:r>
    </w:p>
    <w:p w14:paraId="3E2B9C15" w14:textId="77777777" w:rsidR="00593B1B" w:rsidRPr="001E2020" w:rsidRDefault="00593B1B" w:rsidP="00593B1B">
      <w:pPr>
        <w:pStyle w:val="NormalWeb"/>
        <w:spacing w:line="480" w:lineRule="auto"/>
      </w:pPr>
      <w:r w:rsidRPr="001E2020">
        <w:t>N = 1000 → 0.001211 seconds</w:t>
      </w:r>
    </w:p>
    <w:p w14:paraId="2A0FABD8" w14:textId="77777777" w:rsidR="00593B1B" w:rsidRPr="001E2020" w:rsidRDefault="00593B1B" w:rsidP="00593B1B">
      <w:pPr>
        <w:pStyle w:val="NormalWeb"/>
        <w:spacing w:line="480" w:lineRule="auto"/>
      </w:pPr>
      <w:r w:rsidRPr="001E2020">
        <w:t>N=20000→0.047977 seconds.</w:t>
      </w:r>
    </w:p>
    <w:p w14:paraId="36404B9F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  <w:r w:rsidRPr="001E2020">
        <w:rPr>
          <w:b/>
          <w:bCs/>
        </w:rPr>
        <w:t>Randomized Quicksort on Random Data:</w:t>
      </w:r>
    </w:p>
    <w:p w14:paraId="5BA1D78B" w14:textId="77777777" w:rsidR="00593B1B" w:rsidRPr="001E2020" w:rsidRDefault="00593B1B" w:rsidP="00593B1B">
      <w:pPr>
        <w:pStyle w:val="NormalWeb"/>
        <w:spacing w:line="480" w:lineRule="auto"/>
      </w:pPr>
      <w:r w:rsidRPr="001E2020">
        <w:t>N = 100 → 0.000174 seconds</w:t>
      </w:r>
    </w:p>
    <w:p w14:paraId="6AD6E5F5" w14:textId="77777777" w:rsidR="00593B1B" w:rsidRPr="001E2020" w:rsidRDefault="00593B1B" w:rsidP="00593B1B">
      <w:pPr>
        <w:pStyle w:val="NormalWeb"/>
        <w:spacing w:line="480" w:lineRule="auto"/>
      </w:pPr>
      <w:r w:rsidRPr="001E2020">
        <w:t>N = 1000 → 0.001253 seconds</w:t>
      </w:r>
    </w:p>
    <w:p w14:paraId="5140C883" w14:textId="77777777" w:rsidR="00593B1B" w:rsidRPr="001E2020" w:rsidRDefault="00593B1B" w:rsidP="00593B1B">
      <w:pPr>
        <w:pStyle w:val="NormalWeb"/>
        <w:spacing w:line="480" w:lineRule="auto"/>
      </w:pPr>
      <w:r w:rsidRPr="001E2020">
        <w:t>N = 20000 → 0.037885 sec</w:t>
      </w:r>
    </w:p>
    <w:p w14:paraId="3D5921A2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  <w:r w:rsidRPr="001E2020">
        <w:rPr>
          <w:b/>
          <w:bCs/>
        </w:rPr>
        <w:t>Deterministic Quicksort on Reverse-Sorted Data:</w:t>
      </w:r>
    </w:p>
    <w:p w14:paraId="1F6C07BD" w14:textId="77777777" w:rsidR="00593B1B" w:rsidRPr="001E2020" w:rsidRDefault="00593B1B" w:rsidP="00593B1B">
      <w:pPr>
        <w:pStyle w:val="NormalWeb"/>
        <w:spacing w:line="480" w:lineRule="auto"/>
      </w:pPr>
      <w:r w:rsidRPr="001E2020">
        <w:lastRenderedPageBreak/>
        <w:t>N = 3000 → 2.170765 seconds</w:t>
      </w:r>
    </w:p>
    <w:p w14:paraId="0E71A6DE" w14:textId="77777777" w:rsidR="00593B1B" w:rsidRPr="001E2020" w:rsidRDefault="00593B1B" w:rsidP="00593B1B">
      <w:pPr>
        <w:pStyle w:val="NormalWeb"/>
        <w:spacing w:line="480" w:lineRule="auto"/>
      </w:pPr>
      <w:r w:rsidRPr="001E2020">
        <w:t>Randomized Quicksort on Reverse-Sorted Data:</w:t>
      </w:r>
    </w:p>
    <w:p w14:paraId="391B57E2" w14:textId="77777777" w:rsidR="00593B1B" w:rsidRPr="001E2020" w:rsidRDefault="00593B1B" w:rsidP="00593B1B">
      <w:pPr>
        <w:pStyle w:val="NormalWeb"/>
        <w:spacing w:line="480" w:lineRule="auto"/>
      </w:pPr>
      <w:r w:rsidRPr="001E2020">
        <w:t>N = 3000 → 0.159563 seconds</w:t>
      </w:r>
    </w:p>
    <w:p w14:paraId="2E14E56C" w14:textId="157AD61B" w:rsidR="00593B1B" w:rsidRPr="001E2020" w:rsidRDefault="00593B1B" w:rsidP="00593B1B">
      <w:pPr>
        <w:pStyle w:val="NormalWeb"/>
        <w:spacing w:line="480" w:lineRule="auto"/>
      </w:pPr>
      <w:r w:rsidRPr="001E2020">
        <w:drawing>
          <wp:inline distT="0" distB="0" distL="0" distR="0" wp14:anchorId="247476B1" wp14:editId="22FA3693">
            <wp:extent cx="3943900" cy="6211167"/>
            <wp:effectExtent l="0" t="0" r="0" b="0"/>
            <wp:docPr id="30542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24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4CA5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  <w:r w:rsidRPr="001E2020">
        <w:rPr>
          <w:b/>
          <w:bCs/>
        </w:rPr>
        <w:lastRenderedPageBreak/>
        <w:t>Graphical Results</w:t>
      </w:r>
    </w:p>
    <w:p w14:paraId="58144416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  <w:r w:rsidRPr="001E2020">
        <w:rPr>
          <w:b/>
          <w:bCs/>
        </w:rPr>
        <w:t>4.1 Example Plot</w:t>
      </w:r>
    </w:p>
    <w:p w14:paraId="2FB6D147" w14:textId="35FAF0A7" w:rsidR="00593B1B" w:rsidRPr="001E2020" w:rsidRDefault="00593B1B" w:rsidP="00593B1B">
      <w:pPr>
        <w:pStyle w:val="NormalWeb"/>
        <w:spacing w:line="480" w:lineRule="auto"/>
      </w:pPr>
      <w:r w:rsidRPr="001E2020">
        <w:t>I plotted them using matplotlib to compare runtimes. For example, the plot on page 5 depicts</w:t>
      </w:r>
      <w:r w:rsidRPr="001E2020">
        <w:t xml:space="preserve">. </w:t>
      </w:r>
      <w:r w:rsidRPr="001E2020">
        <w:t xml:space="preserve">Blue line is </w:t>
      </w:r>
      <w:proofErr w:type="gramStart"/>
      <w:r w:rsidRPr="001E2020">
        <w:t>deterministic,</w:t>
      </w:r>
      <w:proofErr w:type="gramEnd"/>
      <w:r w:rsidRPr="001E2020">
        <w:t xml:space="preserve"> orange line is randomized Quicksort — note how poorly deterministic performs on reverse sorted data.</w:t>
      </w:r>
    </w:p>
    <w:p w14:paraId="13875176" w14:textId="77777777" w:rsidR="00593B1B" w:rsidRPr="001E2020" w:rsidRDefault="00593B1B" w:rsidP="00593B1B">
      <w:pPr>
        <w:pStyle w:val="NormalWeb"/>
        <w:spacing w:line="480" w:lineRule="auto"/>
      </w:pPr>
      <w:r w:rsidRPr="001E2020">
        <w:t>→ both display roughly log linear curves on random input →</w:t>
      </w:r>
    </w:p>
    <w:p w14:paraId="60A5649C" w14:textId="3B885917" w:rsidR="00593B1B" w:rsidRPr="001E2020" w:rsidRDefault="00593B1B" w:rsidP="00593B1B">
      <w:pPr>
        <w:pStyle w:val="NormalWeb"/>
        <w:spacing w:line="480" w:lineRule="auto"/>
      </w:pPr>
      <w:r w:rsidRPr="001E2020">
        <w:lastRenderedPageBreak/>
        <w:drawing>
          <wp:inline distT="0" distB="0" distL="0" distR="0" wp14:anchorId="1F10C65F" wp14:editId="1E70E5F6">
            <wp:extent cx="5486400" cy="2680970"/>
            <wp:effectExtent l="0" t="0" r="0" b="5080"/>
            <wp:docPr id="150712688" name="Picture 1" descr="A graph with a line and a poi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2688" name="Picture 1" descr="A graph with a line and a poi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020">
        <w:drawing>
          <wp:inline distT="0" distB="0" distL="0" distR="0" wp14:anchorId="304A47C1" wp14:editId="7C331CC3">
            <wp:extent cx="5486400" cy="2826385"/>
            <wp:effectExtent l="0" t="0" r="0" b="0"/>
            <wp:docPr id="1574639169" name="Picture 1" descr="A graph with a line and a blue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39169" name="Picture 1" descr="A graph with a line and a blue do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020">
        <w:lastRenderedPageBreak/>
        <w:drawing>
          <wp:inline distT="0" distB="0" distL="0" distR="0" wp14:anchorId="78CE926E" wp14:editId="419C5F12">
            <wp:extent cx="5486400" cy="2712720"/>
            <wp:effectExtent l="0" t="0" r="0" b="0"/>
            <wp:docPr id="1764883829" name="Picture 1" descr="A graph with a blue and orang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83829" name="Picture 1" descr="A graph with a blue and orange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C5FA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  <w:r w:rsidRPr="001E2020">
        <w:rPr>
          <w:b/>
          <w:bCs/>
        </w:rPr>
        <w:t>Conclusion</w:t>
      </w:r>
    </w:p>
    <w:p w14:paraId="2153E4CF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  <w:r w:rsidRPr="001E2020">
        <w:rPr>
          <w:b/>
          <w:bCs/>
        </w:rPr>
        <w:t>5.1 What I Learned</w:t>
      </w:r>
    </w:p>
    <w:p w14:paraId="2A7D9CA3" w14:textId="77777777" w:rsidR="00593B1B" w:rsidRPr="001E2020" w:rsidRDefault="00593B1B" w:rsidP="00593B1B">
      <w:pPr>
        <w:pStyle w:val="NormalWeb"/>
        <w:numPr>
          <w:ilvl w:val="0"/>
          <w:numId w:val="11"/>
        </w:numPr>
        <w:spacing w:line="480" w:lineRule="auto"/>
      </w:pPr>
      <w:r w:rsidRPr="001E2020">
        <w:t>Deterministic Quicksort works well on random data, but we decompose run times for ordered cases into runtimes to show poor pivot choices make input ordered slow.</w:t>
      </w:r>
    </w:p>
    <w:p w14:paraId="2FEEDEF9" w14:textId="77777777" w:rsidR="00593B1B" w:rsidRPr="001E2020" w:rsidRDefault="00593B1B" w:rsidP="00593B1B">
      <w:pPr>
        <w:pStyle w:val="NormalWeb"/>
        <w:numPr>
          <w:ilvl w:val="0"/>
          <w:numId w:val="11"/>
        </w:numPr>
        <w:spacing w:line="480" w:lineRule="auto"/>
      </w:pPr>
      <w:r w:rsidRPr="001E2020">
        <w:t>Randomized Quicksort: It does not depend on the choice of pivot and has balanced performance in all cases due to its randomized pivot.</w:t>
      </w:r>
    </w:p>
    <w:p w14:paraId="79ECD46A" w14:textId="77777777" w:rsidR="00593B1B" w:rsidRPr="001E2020" w:rsidRDefault="00593B1B" w:rsidP="00593B1B">
      <w:pPr>
        <w:pStyle w:val="NormalWeb"/>
        <w:spacing w:line="480" w:lineRule="auto"/>
        <w:rPr>
          <w:b/>
          <w:bCs/>
        </w:rPr>
      </w:pPr>
      <w:r w:rsidRPr="001E2020">
        <w:rPr>
          <w:b/>
          <w:bCs/>
        </w:rPr>
        <w:t>5.2 Proof of Work</w:t>
      </w:r>
    </w:p>
    <w:p w14:paraId="0D9DDE2C" w14:textId="77777777" w:rsidR="00593B1B" w:rsidRPr="001E2020" w:rsidRDefault="00593B1B" w:rsidP="00593B1B">
      <w:pPr>
        <w:pStyle w:val="NormalWeb"/>
        <w:spacing w:line="480" w:lineRule="auto"/>
        <w:ind w:firstLine="720"/>
      </w:pPr>
      <w:proofErr w:type="gramStart"/>
      <w:r w:rsidRPr="001E2020">
        <w:t>All of</w:t>
      </w:r>
      <w:proofErr w:type="gramEnd"/>
      <w:r w:rsidRPr="001E2020">
        <w:t xml:space="preserve"> the examples, timing outputs, and graphs presented in this report are from my own implementation in Python. The numbers (N = 100: 0.000159s) and charts are all from </w:t>
      </w:r>
      <w:proofErr w:type="gramStart"/>
      <w:r w:rsidRPr="001E2020">
        <w:t>actually running</w:t>
      </w:r>
      <w:proofErr w:type="gramEnd"/>
      <w:r w:rsidRPr="001E2020">
        <w:t xml:space="preserve"> and timing the algorithms with my own code.</w:t>
      </w:r>
    </w:p>
    <w:p w14:paraId="0DFF1244" w14:textId="77777777" w:rsidR="001E2020" w:rsidRPr="001E2020" w:rsidRDefault="001E2020" w:rsidP="00593B1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69696" w14:textId="16FD49A6" w:rsidR="00593B1B" w:rsidRPr="001E2020" w:rsidRDefault="00593B1B" w:rsidP="00593B1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02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6393956B" w14:textId="63FDBA21" w:rsidR="00593B1B" w:rsidRPr="001E2020" w:rsidRDefault="00593B1B" w:rsidP="00593B1B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E20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Afereidoon</w:t>
      </w:r>
      <w:proofErr w:type="spellEnd"/>
      <w:r w:rsidRPr="001E20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 (2025). New simple and fast quicksort algorithm for equal keys. </w:t>
      </w:r>
      <w:proofErr w:type="spellStart"/>
      <w:r w:rsidRPr="001E202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1E202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arXiv:2502.06461</w:t>
      </w:r>
      <w:r w:rsidRPr="001E20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1E2020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1E202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https://arxiv.org/abs/2502.06461</w:t>
        </w:r>
      </w:hyperlink>
    </w:p>
    <w:p w14:paraId="41130A25" w14:textId="77777777" w:rsidR="00593B1B" w:rsidRPr="001E2020" w:rsidRDefault="00593B1B" w:rsidP="00593B1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93B1B" w:rsidRPr="001E20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22D06"/>
    <w:multiLevelType w:val="hybridMultilevel"/>
    <w:tmpl w:val="F52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620B5"/>
    <w:multiLevelType w:val="hybridMultilevel"/>
    <w:tmpl w:val="EE7A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446250">
    <w:abstractNumId w:val="8"/>
  </w:num>
  <w:num w:numId="2" w16cid:durableId="1274096080">
    <w:abstractNumId w:val="6"/>
  </w:num>
  <w:num w:numId="3" w16cid:durableId="1836453382">
    <w:abstractNumId w:val="5"/>
  </w:num>
  <w:num w:numId="4" w16cid:durableId="1900676877">
    <w:abstractNumId w:val="4"/>
  </w:num>
  <w:num w:numId="5" w16cid:durableId="1191262516">
    <w:abstractNumId w:val="7"/>
  </w:num>
  <w:num w:numId="6" w16cid:durableId="1413506376">
    <w:abstractNumId w:val="3"/>
  </w:num>
  <w:num w:numId="7" w16cid:durableId="669852">
    <w:abstractNumId w:val="2"/>
  </w:num>
  <w:num w:numId="8" w16cid:durableId="2079857584">
    <w:abstractNumId w:val="1"/>
  </w:num>
  <w:num w:numId="9" w16cid:durableId="325285969">
    <w:abstractNumId w:val="0"/>
  </w:num>
  <w:num w:numId="10" w16cid:durableId="615254236">
    <w:abstractNumId w:val="9"/>
  </w:num>
  <w:num w:numId="11" w16cid:durableId="6566905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A0sjA2NTMwMzAxNzVW0lEKTi0uzszPAykwrAUAtBzHBCwAAAA="/>
  </w:docVars>
  <w:rsids>
    <w:rsidRoot w:val="00B47730"/>
    <w:rsid w:val="00034616"/>
    <w:rsid w:val="0006063C"/>
    <w:rsid w:val="0015074B"/>
    <w:rsid w:val="001E2020"/>
    <w:rsid w:val="0029639D"/>
    <w:rsid w:val="00326F90"/>
    <w:rsid w:val="00593B1B"/>
    <w:rsid w:val="005953C2"/>
    <w:rsid w:val="008600F3"/>
    <w:rsid w:val="00AA1D8D"/>
    <w:rsid w:val="00B47730"/>
    <w:rsid w:val="00CB0664"/>
    <w:rsid w:val="00DA4B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37234"/>
  <w14:defaultImageDpi w14:val="300"/>
  <w15:docId w15:val="{7E6FF288-201C-4E26-A2E9-50260783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9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3B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502.0646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434</Words>
  <Characters>2383</Characters>
  <Application>Microsoft Office Word</Application>
  <DocSecurity>0</DocSecurity>
  <Lines>88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2025-07-27T22:34:00Z</dcterms:created>
  <dcterms:modified xsi:type="dcterms:W3CDTF">2025-07-27T22:35:00Z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3337db39-5cec-4d16-bf63-3eb3f762142f</vt:lpwstr>
  </property>
</Properties>
</file>